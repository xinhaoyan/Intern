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第736章 公司和她，我都要 ##</w:t>
        <w:br/>
        <w:t>听到手机铃音响了，韩沐紫皱了一下秀气的眉，这个时候给她打电话的会是谁？</w:t>
        <w:br/>
        <w:t>难道是苏九？</w:t>
        <w:br/>
        <w:t>韩沐紫放下杯子，然后拿起来看了一眼，却发现并不是苏九的电话号码。</w:t>
        <w:br/>
        <w:t>而是……夜凛寒的。</w:t>
        <w:br/>
        <w:t xml:space="preserve">她之前备注过他的来电。 </w:t>
        <w:br/>
        <w:t>这个时候，夜凛寒给自己打电话，想干什么？</w:t>
        <w:br/>
        <w:t>韩沐紫一边想着他打电话的目的，一边接起电话，“喂？”</w:t>
        <w:br/>
        <w:t>听到她的声音，夜凛寒终于在那头谓叹了一声“太好了，你没事。”</w:t>
        <w:br/>
        <w:t>韩沐紫“……”</w:t>
        <w:br/>
        <w:t>所以，他给自己打电话，就是说这个？</w:t>
        <w:br/>
        <w:t>夜凛寒“这些日子，你的手机一直关机，我也联系不上你。”</w:t>
        <w:br/>
        <w:t>这些话，说的韩沐紫根本不知道怎么接，索性就一直保持着沉默，然后再咬一口三明治。</w:t>
        <w:br/>
        <w:t>轻微的咀嚼声从这边传到了夜凛寒的耳朵里，他愣了一下，然后轻声问“你还没吃早饭？”</w:t>
        <w:br/>
        <w:t>韩沐紫看见前面堵车已经堵得不动了，便又端起麦片喝了一口，然后咽下口中的三明治。</w:t>
        <w:br/>
        <w:t>“夜先生，有什么事吗？”</w:t>
        <w:br/>
        <w:t>那头沉默了一会儿，然后轻声道“我只是在想，你没事就好了，如果可以的话，想请你吃顿饭，看看你……现在好不好？”</w:t>
        <w:br/>
        <w:t>听到这话，韩沐紫抿了抿唇，看了一眼车外的状况之后，直接告诉他。</w:t>
        <w:br/>
        <w:t>“那恐怕不方便，我现在……正在去夜氏集团的路上。”</w:t>
        <w:br/>
        <w:t>她的话，让对方安静了好一会儿，然后韩沐紫注意到他的语气变得焦急了一些。</w:t>
        <w:br/>
        <w:t>“沐紫？你去夜氏集团，做什么？不是才刚回国么？应该要好好休息。”</w:t>
        <w:br/>
        <w:t>韩沐紫淡淡地笑“不做什么啊，纯粹想过去看看。”</w:t>
        <w:br/>
        <w:t>她又漫不经心地喝了一口麦片，不得不说，那个佣人的手艺还真好，这个麦片冲泡得很好，深得她的胃口。</w:t>
        <w:br/>
        <w:t>“公司里有什么好看的，你现在在哪？我过去找你。”</w:t>
        <w:br/>
        <w:t>这样的反应，让韩沐紫有些失望，“你心虚么？”</w:t>
        <w:br/>
        <w:t>她问。</w:t>
        <w:br/>
        <w:t>夜凛寒愣了一下，然后淡笑，“沐紫，我心虚什么？”</w:t>
        <w:br/>
        <w:t>“既然你不心虚，那就等我到了夜氏再说。”</w:t>
        <w:br/>
        <w:t>说完，韩沐紫没有再给他开口的机会，直接将电话给挂了。</w:t>
        <w:br/>
        <w:t>她将手机搁到一边，吃着未完的三明治。</w:t>
        <w:br/>
        <w:t>等她把三明治和麦片都吃进肚子里了，堵车也终于结束了，韩沐紫拍了拍手，继续开车。</w:t>
        <w:br/>
        <w:t>这里，离夜氏集团已经很近了，大概还需要15分钟，她就可以到达了。</w:t>
        <w:br/>
        <w:t>十几分钟后，韩沐紫准时抵达夜氏，她停了车以后直接进了夜氏。</w:t>
        <w:br/>
        <w:t>因为夜氏的人都见过她，所以韩沐紫上楼的时候并没有拦她，她直接去了夜莫深以前专门乘坐的电梯，刚一脚踏进电梯，胳膊就被人给拉住了。</w:t>
        <w:br/>
        <w:t>韩沐紫回头，看到了夜凛寒。</w:t>
        <w:br/>
        <w:t>“别上去。”他说。</w:t>
        <w:br/>
        <w:t>韩沐紫“？”</w:t>
        <w:br/>
      </w:r>
    </w:p>
    <w:p>
      <w:r>
        <w:t>夜凛寒脸色不太好看，金丝边框的眼镜隐匿掉他眼底阴沉的情绪，他压下眼皮，将韩沐紫拉出来，然后等着电梯门关上才松开她。</w:t>
        <w:br/>
        <w:t>韩沐紫抽回自己的手，冷声“你要干什么？”</w:t>
        <w:br/>
        <w:t>“你才刚回国，身体还没有恢复好吧？我送你回去休息。”</w:t>
        <w:br/>
        <w:t>说完，夜凛寒又想去拉韩沐紫的手。</w:t>
        <w:br/>
        <w:t>韩沐紫直接冷着脸往后退了一步，语气严厉。</w:t>
        <w:br/>
        <w:t>“夜先生，请您自重。”</w:t>
        <w:br/>
        <w:t>她的语气很重，看着就极为严肃，夜凛寒愣了一下，手顿在半空中，苦笑“你现在这么讨厌我了？连让我关心一下，都不行了？”</w:t>
        <w:br/>
        <w:t>“是关心，还是心虚？”</w:t>
        <w:br/>
        <w:t xml:space="preserve">夜凛寒“什么意思？” </w:t>
        <w:br/>
        <w:t>“夜先生，你不用再跟我装傻了，我回国的目的，你应该很清楚吧？莫深现在暂时不在，我会替他守护好一切。”</w:t>
        <w:br/>
        <w:t>夜凛寒彻底愣在原地，他是想过韩沐紫可能猜到了他想做什么，但……以她的脾性，应该会对自己有所保留，可没想到……她居然说的这般直白。</w:t>
        <w:br/>
        <w:t>一点情面都不给他留。</w:t>
        <w:br/>
        <w:t>忽然之间，夜凛寒沮丧得不行。</w:t>
        <w:br/>
        <w:t>看着面前面容精致的女人，夜凛寒唇边忽而勾起一抹讥讽的笑容。</w:t>
        <w:br/>
        <w:t>“沐紫，在你眼里，我就是那么不堪的人吗？”</w:t>
        <w:br/>
        <w:t>她没有回答他的话，但她看他的眼神已经泄露了自己心底的想法。</w:t>
        <w:br/>
        <w:t>“或者说，你现在心里想的，觉得我来夜氏，是为了取而代之？因为莫深出事了，所以我就找机会过来了？可是沐紫，你有没有想过，我会是那种趁虚而入的人吗？”</w:t>
        <w:br/>
        <w:t>韩沐紫抿着红唇，“你觉得你不是吗？”</w:t>
        <w:br/>
        <w:t>夜凛寒盯着她，不语。</w:t>
        <w:br/>
        <w:t>“如果你觉得你不是，那你今天就不要出现在会议上。”</w:t>
        <w:br/>
        <w:t>夜凛寒脸色微变，看来她什么都知道了。</w:t>
        <w:br/>
        <w:t>叮——</w:t>
        <w:br/>
        <w:t>韩沐紫按下电梯，电梯门开了，她直接迈开步子走进去。</w:t>
        <w:br/>
        <w:t>临电梯门关上前，韩沐紫望着他冷笑“让我看看，你到底是不是那种人。”</w:t>
        <w:br/>
        <w:t>砰！</w:t>
        <w:br/>
        <w:t>电梯门彻底关上的那一瞬间，站在电梯外的夜凛寒握紧了拳头，额头的青筋突突地跳动。</w:t>
        <w:br/>
        <w:t>“寒少，您别傻了，她这是在激你，如果你听她的，那你就中计了。”助理一直站在一旁，这会儿趁着韩沐紫离开，便赶紧走了过来劝道。</w:t>
        <w:br/>
        <w:t>见夜凛寒不接他的话，他索性狠了狠心道“女人嘛，都是喜欢往有钱的男人身上扑，等以后寒总当上了夜氏集团的总裁，还怕她不回头么？她现在一脑心思扑在夜莫深那儿，可不就是看着他有权有势嘛？”</w:t>
        <w:br/>
        <w:t>刚音刚落，助理的衣领就被夜凛寒拎了起来，藏在镜片底下的眼神阴鸷，“谁给你的胆子让你这样说她的？”</w:t>
        <w:br/>
        <w:t>助理色变“寒总我错了，我也是为了您的大业着想啊，您若不喜欢听这些话，我以后不说就是了，这次原谅我吧。”</w:t>
        <w:br/>
      </w:r>
    </w:p>
    <w:p>
      <w:r>
        <w:t>夜凛寒看着他半晌，慢慢地收回手，站在一旁打理着自己的衣领。</w:t>
        <w:br/>
        <w:t>“沐紫是我见过最特别的女人。你也用不着担心我会中她的激将法。”</w:t>
        <w:br/>
        <w:t>他勾起唇，眼底多了一抹邪气，是温润的他从未有过的。</w:t>
        <w:br/>
        <w:t>“公司和她，我都要。”</w:t>
        <w:br/>
        <w:t>助理咽了一口唾沫，附和地点点头。</w:t>
        <w:br/>
        <w:t>夜凛寒却侧过眸，看着一层一层上升的电梯楼层，薄唇抿得越来越紧。</w:t>
        <w:br/>
        <w:t>沐紫，不要怪我。</w:t>
        <w:br/>
        <w:t>等我拿下了一切，再向你解释。</w:t>
        <w:br/>
        <w:t>夜莫深，你不是喜欢跟我争么？现在你死了，我看你拿什么跟我争？</w:t>
        <w:br/>
      </w:r>
      <w:r>
        <w:rPr>
          <w:highlight w:val="yellow"/>
        </w:rPr>
        <w:t>作者有话说大家不要着急呀，等解决了这些事情，男主就会出来了么么哒</w:t>
      </w:r>
      <w:r>
        <w:br/>
        <w:br/>
      </w:r>
    </w:p>
    <w:p>
      <w:r>
        <w:br/>
      </w:r>
    </w:p>
    <w:p>
      <w:r>
        <w:t>## 第762章 找回记忆 ##</w:t>
        <w:br/>
        <w:t>“小米豆，今天有没有好好地学习，在学校没有欺负别的小朋友吧？”</w:t>
        <w:br/>
        <w:t>听言，小米豆立即当着她的面将嘴巴撅得高高的，控诉她“别人的妈咪都是怕自家的宝宝被欺负，妈咪你却担心小米豆欺负别人！”</w:t>
        <w:br/>
        <w:t>“那当然呀，我们家小米豆是谁呀？只有你欺负别人的份，别人还能欺负你不成？”韩沐紫笑了笑，看到他撅起的小嘴儿，还有那气鼓鼓的小脸，真想伸手捏一捏。</w:t>
        <w:br/>
        <w:t xml:space="preserve">可惜，现在是视频状态。虽然看得见，可是却摸不着。 </w:t>
        <w:br/>
        <w:t>自己生命中两个重要的男人，都处于这种状态，她真的是有心无力呀。</w:t>
        <w:br/>
        <w:t>“哼，坏妈咪，你就是欺负小米豆。”</w:t>
        <w:br/>
        <w:t>韩沐紫笑，没有答话。</w:t>
        <w:br/>
        <w:t>过了一会儿，小米豆突然耷拉着眼皮，可怜兮兮地望着她。</w:t>
        <w:br/>
        <w:t>“妈呀，小米豆可以不可以过去看你丫？小颜阿姨说妈咪找到爹地了，我……我也想……”</w:t>
        <w:br/>
        <w:t>韩沐紫还不打算告诉小米豆夜莫深失忆的消息，小家伙要是知道自己的爹地都不认识自己了，那肯定是会伤心的，只能道“暂时不行哦，妈咪在这边还有很多事情要处理，小米豆不要过来，等妈咪到时候处理完一切，再带爹地回去好不好？”</w:t>
        <w:br/>
        <w:t>“哼。”</w:t>
        <w:br/>
        <w:t>小米豆重重地哼了一声，“妈咪，你为什么什么事情都自己扛呀，小米豆也想帮忙丫！”</w:t>
        <w:br/>
        <w:t>“你个小孩子，能帮什么忙？再说了……”韩沐紫垂下眼帘，眼下是一片阴影，“很多事情，还是要当事人自己处理好了才行。”</w:t>
        <w:br/>
        <w:t>说完，她意识到自己这个样子在小米豆的面前显得有些消沉，于是抬起头重新露出笑容“小米豆一定要乖乖听话，等妈咪和爹地回去。”</w:t>
        <w:br/>
        <w:t>“嗯。”</w:t>
        <w:br/>
        <w:t>“如果小米豆很乖的话，到时候……妈咪会奖励小米豆的，好不好？”</w:t>
        <w:br/>
        <w:t>“好，那妈咪要说话算话……”</w:t>
        <w:br/>
        <w:t>母子俩腻了好一会儿，小颜来了，直接按着小米豆的脑袋让他去洗澡了，然后自己霸占了视频，跟韩沐紫聊天。</w:t>
        <w:br/>
        <w:t>“沐紫沐紫，你那边发展得如何了？有没有进展呀？”</w:t>
        <w:br/>
        <w:t>想起今天自己跑了一整天，累成狗，可却还是不能一直见到夜莫深，她哪里有什么收获？</w:t>
        <w:br/>
        <w:t>说不定接下来的几天都还是这样，想见夜莫深一面感觉难如登天。</w:t>
        <w:br/>
        <w:t>见她没有喜色，小颜大概也猜到了一些，“不会吧？难道一点进展都没有？你跟他连一面都没见上？”</w:t>
        <w:br/>
        <w:t>听言，韩沐紫顿了一下，而后道“面倒是见上了，只不过……”</w:t>
        <w:br/>
        <w:t>她有些犹豫，面倒是见上了，只不过夜莫深对自己的印象好像还是更差的样子？不过琳姐后来上班也没有提这件事情，所以她自己也不太清楚他对自己那杯咖啡的印象分是什么样的。</w:t>
        <w:br/>
      </w:r>
    </w:p>
    <w:p>
      <w:r>
        <w:t>“只不过什么？你倒是快点说啊，你想急死我啊？”小颜在视频那边急得拍大腿，一副快要掀桌的样子把韩沐紫给逗笑了。</w:t>
        <w:br/>
        <w:t>“噗哧——我都没急，你急什么啊？”</w:t>
        <w:br/>
        <w:t>“哎呀。”小颜都快急死了，她却还在那边笑，只能无奈地道“我这就叫皇帝不急，急死太监对吧？活该我这么着急，你还在那里幸灾乐祸！”韩沐紫还是忍不住想笑，她想，可能真正的好朋友就是这样。</w:t>
        <w:br/>
        <w:t>自己的事情，自己都还没着急呢，她倒是先替自己着急起来了。</w:t>
        <w:br/>
        <w:t xml:space="preserve">“好啦，我告诉你就是了，面是见上了，只不过没有多久。” </w:t>
        <w:br/>
        <w:t>“什么意思啊？”小颜抓着脑袋“你之前不是告诉过我，你已经正式入职尉迟集团了么？”</w:t>
        <w:br/>
        <w:t>“嗯，不过……慢慢来吧，这才上班第一天，我也不能太着急。”</w:t>
        <w:br/>
        <w:t>“好吧，既然你都不急了，那我就不催你了，我还是去考虑我自己的终身大事好了。”</w:t>
        <w:br/>
        <w:t>两人又扯了一会儿其他的，小颜看出韩沐紫脸有倦色，便没有再吵她，而是让她去好好休息，然后挂了视频。</w:t>
        <w:br/>
        <w:t>将手机搁在桌面上，韩沐紫起身想去洗澡，却发现站起来的时候，小腿肚那里酸痛得要命，根本不能大步走，只能小步小步地往前。</w:t>
        <w:br/>
        <w:t>洗完澡出来，韩沐紫一瘸一拐地往前，在沙发上坐下来的时候，发现自己的脚后跟居然还破皮了。</w:t>
        <w:br/>
        <w:t>她揉着小腿肚苦笑。</w:t>
        <w:br/>
        <w:t>她这是多久没有这样干活了呀，才会跑一天就这个样子。</w:t>
        <w:br/>
        <w:t>“真是矫情呢韩沐紫。”她低声地吐槽了自己一句，情绪有一点低落。</w:t>
        <w:br/>
        <w:t>不过很快，韩沐紫就又重新振作起来，抬起头捏捏自己的脸蛋。</w:t>
        <w:br/>
        <w:t>“你现在可是要替自己老公找回记忆的人呀，不可能因为这么一点小磨难就感到挫败 的，接下来，请继续加油吧。”</w:t>
        <w:br/>
        <w:t>第二天，韩沐紫直接换了一双平底鞋，而且直接穿的特别宽松的衣服。</w:t>
        <w:br/>
        <w:t>本来她才怀孕两个月，又不显怀，所以她根本不需要这么穿的，但为了以后着想，她还是这么穿就行，免得哪天肚子显出来了，到时候她突然换上肥大的衣服，别人会很容易就猜到她怀孕了。</w:t>
        <w:br/>
        <w:t>刚到秘书室，琳姐就交代她去办公室打扫。</w:t>
        <w:br/>
        <w:t>“深少还有一个小时才会来公司，你要在他到办公室之前就把那里打扫干净，记住，千万不能有灰层，咱们总裁爱干净，如果你马虎的话，他会发火的。”</w:t>
        <w:br/>
        <w:t>“嗯，好。”</w:t>
        <w:br/>
        <w:t>韩沐紫点头，然后直接去了总裁办公室。</w:t>
        <w:br/>
        <w:t>她当然知道夜莫深的习惯，至于打扫得特别干净什么的，他的办公室本来就够干净了，她去那里打扫，感觉根本不用干什么活。</w:t>
        <w:br/>
        <w:t>于是韩沐紫去了不到二十分钟就回来了，琳姐看到她回来的时候，还很惊讶。</w:t>
        <w:br/>
        <w:t>“你这么快就打扫好了？”</w:t>
        <w:br/>
        <w:t>“是的琳姐。”</w:t>
        <w:br/>
        <w:t>“你确定你都打扫干净了？”</w:t>
        <w:br/>
      </w:r>
    </w:p>
    <w:p>
      <w:r>
        <w:t>“嗯。”韩沐紫点点头，她确定自己都打扫干净了啊，的确是一层不染了。</w:t>
        <w:br/>
        <w:t>看她一脸真诚，琳姐也觉得她不像是那种会偷懒的人，所以便也没有怀疑，猜想着可能她是手脚伶俐。</w:t>
        <w:br/>
        <w:t>直到夜莫深上班以后，突然给她打了电话，冷声问今天的卫生是谁做的，琳姐才反应过来。</w:t>
        <w:br/>
        <w:t>糟了。</w:t>
        <w:br/>
        <w:t>琳姐愣了几秒才道“卫生……不过关么？”</w:t>
        <w:br/>
        <w:t>“在我发火之前，让那个人滚过来重新打扫一遍。”</w:t>
        <w:br/>
      </w:r>
      <w:r>
        <w:rPr>
          <w:highlight w:val="yellow"/>
        </w:rPr>
        <w:t>亲们，群聊号码556343348</w:t>
      </w:r>
      <w:r>
        <w:br/>
        <w:br/>
      </w:r>
    </w:p>
    <w:p>
      <w:r>
        <w:br/>
      </w:r>
    </w:p>
    <w:p>
      <w:r>
        <w:t>## 第899章 被践踏的真心 ##</w:t>
        <w:br/>
        <w:t>这一眼，乔治只觉得心脏抽痛了一下。</w:t>
        <w:br/>
        <w:t>这样的端木雪，是乔治从来没有见过的，狼狈不堪。</w:t>
        <w:br/>
        <w:t>从前的她，向来都是高高在上的，任何人都不放在眼底的，可现在呢？</w:t>
        <w:br/>
        <w:t>乔治唇角勾起一抹讽刺的笑容，迈着步子朝她走过去，然后在她面前蹲了下来，“跌落凡尘的感觉如何？不好受吧？”</w:t>
        <w:br/>
        <w:t>听言，端木雪眼眸里闪过一抹错愕，乔治这话说的是什么意思？不过看到乔治在自己面前蹲下来的时候，端木雪心里便没有那么绝望了。</w:t>
        <w:br/>
        <w:t>乔治……是以前喜欢过她的人啊！</w:t>
        <w:br/>
        <w:t>虽然后来她不知道他是怎么突然就不跟在自己身后了，不过对于那时候的她来说，他不跟着自己是件好事情，她并不想每天都看到他。</w:t>
        <w:br/>
        <w:t>而且她的追求者很多，就算没有乔治，也有别人。</w:t>
        <w:br/>
        <w:t>所以乔治的存在，对她来说一点都不重要。</w:t>
        <w:br/>
        <w:t xml:space="preserve">现在这种局面看到乔治，端木雪仿佛抓住了希望。 </w:t>
        <w:br/>
        <w:t>看着他半晌，端木雪突然抓住乔治的手臂。</w:t>
        <w:br/>
        <w:t>“乔治，你帮帮我，帮帮我，我不是故意的，我没想伤害她的。”</w:t>
        <w:br/>
        <w:t>自己的手臂被她抓住，乔治顿了一下，然后低下头看着自己被端木雪抓住的那一截，眼神颤了颤，可是很快又冷了几分。</w:t>
        <w:br/>
        <w:t>“没想伤害她？刚才……是谁把她推下楼的？”</w:t>
        <w:br/>
        <w:t>听到这个，端木雪的脸上闪过害怕之色“我说我不是故意的你信吗？我跟她都打算下楼了，突然听到你们的声音，我……我害怕……”</w:t>
        <w:br/>
        <w:t>乔治好笑地看着她“因为你害怕，所以你就把她推下去了？想借她给自己求生机吗？”</w:t>
        <w:br/>
        <w:t>没想到他会一下子就说中自己的心思，端木雪呆呆地看着他。</w:t>
        <w:br/>
        <w:t>“我以前喜欢你，你知道吧？”</w:t>
        <w:br/>
        <w:t>乔治忽然说。</w:t>
        <w:br/>
        <w:t>站在后面不远处的罗丽听到这一句，立马八卦地竖起了耳朵，天呐。</w:t>
        <w:br/>
        <w:t>她还以为只是来帮忙，没想到……乔治自己居然也有这么一段爱恨情仇？</w:t>
        <w:br/>
        <w:t>听到他突然说喜欢自己，端木雪感觉希望又大了很多，她也不答，只是道“你喜欢我，那你帮帮我好不好？我真的不是故意的，我当时……脑子很乱，所以我……”</w:t>
        <w:br/>
        <w:t>“呵，不是故意的？那你上次给尉迟下药呢？也不是故意的吗？”</w:t>
        <w:br/>
        <w:t>端木雪“……”</w:t>
        <w:br/>
        <w:t>“你知道我以前喜欢你什么吗？”乔治问了她，可是又不让她，自顾说道“喜欢你的真诚，善良，优秀。”</w:t>
        <w:br/>
        <w:t>说到这里，他眼神黯了几分，声音也低下去。</w:t>
        <w:br/>
        <w:t>“可是后来我才知道，原来我眼睛里看见的，不是真实的。还记得我最后一次去端木家那一天么？你跟你佣人说的那些话，我全听见了。”</w:t>
        <w:br/>
        <w:t>最后那句话，彻底断了端木雪的希望。</w:t>
        <w:br/>
        <w:t>抓在他胳膊上的手慢慢松开，最后无力地落下。</w:t>
        <w:br/>
      </w:r>
    </w:p>
    <w:p>
      <w:r>
        <w:t>怪不得，他突然就不跟着她了，那个时候她不在意，现在才知道……</w:t>
        <w:br/>
        <w:t>“所以，现在只要想起我当初是因为那些优点喜欢你，就觉得很讽刺，不过……”乔治微微一笑“真感谢老天给我这个机会，能看到你的真面目。”</w:t>
        <w:br/>
        <w:t>端木雪觉得呼吸有些困难，本来她还在乔治身上寄托了一点希望，可是现在她只能盼着自己的哥哥端木泽早点过来了。</w:t>
        <w:br/>
        <w:t>“这次，我可以放过你。”乔治倏然道。</w:t>
        <w:br/>
        <w:t>“你说什么？真的？”端木雪又惊又诧地望着他。</w:t>
        <w:br/>
        <w:t>“是，但你要为你当年说我的话向我道歉，向当年被你踩在脚底下的真心道歉，说你错了。”</w:t>
        <w:br/>
        <w:t>自己看不起的人，现在要求她向他道歉。如果是以前，端木雪可能会反手就是一耳光，可是现在呢？她做错了事情，被围在这里，只要乔治报警，她可能随时都会进去。</w:t>
        <w:br/>
        <w:t>如果道歉能让他放过自己的话，那让她说一次又有什么关系？</w:t>
        <w:br/>
        <w:t>端木雪脱口就道“对不起！”</w:t>
        <w:br/>
        <w:t>乔治的笑容僵在唇边，错愕地看着她。</w:t>
        <w:br/>
        <w:t xml:space="preserve">端木雪抓住他的手臂“对不起，是我错了，我不该随便践踏你的真心，我已经道歉了，你是不是可以放过我了？” </w:t>
        <w:br/>
        <w:t>乔治说不清楚此刻自己的心里是什么情绪，她道歉了的确是自己想要的，可内心深处还是觉得难受。</w:t>
        <w:br/>
        <w:t>半晌，他冷笑“好啊，不过这是最后一次，下次如果你再做这种事情，我会亲手把你送进去。”</w:t>
        <w:br/>
        <w:t>然后乔治起身，直接转身离开。</w:t>
        <w:br/>
        <w:t>众人没想到事情这么快就结束了，也没有抓住人，进来一趟居然又出去了。</w:t>
        <w:br/>
        <w:t>罗丽站在房间里看了端木雪半晌，忽然转身追了上去，跟在乔治的身边“就这么放过她了吗？万一她以后再做对沐紫不利的事情怎么办？”</w:t>
        <w:br/>
        <w:t>听言，乔治的步子一顿，停了下来，罗丽以为他是对自己的话感到不满，不想乔治一直看着前方，罗丽顺着他的视线看过去。</w:t>
        <w:br/>
        <w:t>端木泽朝这边走过来，他的步子迈得很大，很快就到了乔治面前。</w:t>
        <w:br/>
        <w:t>“乔治，小雪她……”</w:t>
        <w:br/>
        <w:t>乔治咧嘴一笑“在里面躲着呢，我说端木泽，她可是把沐紫从楼梯上推下去了，你们端木家是不舍得惩罚她吗？在做了那样的做事之后，居然让她一错再错？或许，你们端木家需要警察替你们管教？”</w:t>
        <w:br/>
        <w:t>这番话让端木泽很不舒服，但毕竟是自己的妹妹做错了事，也没有什么好反驳的，他抿了抿唇，冷声道“多谢了。”</w:t>
        <w:br/>
        <w:t>“别谢我，要不是看在以前的交情，我特么早报警了，但我保证，不会再有下一次。”</w:t>
        <w:br/>
        <w:t>乔治拉着罗丽的手直接走过去。</w:t>
        <w:br/>
        <w:t>罗丽被他牵着走出了很远，终于忍不住提醒他“你抓着我的手干什么？”</w:t>
        <w:br/>
        <w:t>听言，乔治回过神来，松开她的手，“抱歉。”</w:t>
        <w:br/>
        <w:t>罗丽能清楚地感觉到他身上的失落，无奈地道“你还是忘不了她吧？”</w:t>
        <w:br/>
      </w:r>
    </w:p>
    <w:p>
      <w:r>
        <w:t>“胡说什么？我早就不喜欢她了！”乔治闻言恶狠狠地瞪了她一眼，咬牙切齿“当年她说了那些话以后我就死心了，只不过有些情绪积压着，今天全部发泄掉了。”</w:t>
        <w:br/>
        <w:t>“是嘛？”罗丽嘀咕着，说是发泄掉了，可是明明端木雪跟他道歉的时候，他好像更难受了。</w:t>
        <w:br/>
        <w:t>乔治不想再继续这种话题，直接转移“麻烦解决了，我请你喝酒吃肉去。”</w:t>
        <w:br/>
        <w:t>他不想再提，罗丽也不是那种没眼色的人，“好啊，陪你跑这一趟，我功劳也算不小，我今天也要喝酒。”</w:t>
        <w:br/>
        <w:t>于是两人又一块离开了。（</w:t>
      </w:r>
      <w:r>
        <w:rPr>
          <w:highlight w:val="yellow"/>
        </w:rPr>
        <w:t>下章回归正题</w:t>
      </w:r>
      <w:r>
        <w:br/>
        <w:br/>
      </w:r>
    </w:p>
    <w:p>
      <w:r>
        <w:br/>
      </w:r>
    </w:p>
    <w:p>
      <w:r>
        <w:t>## 第929章 撒娇的对象 ##</w:t>
        <w:br/>
        <w:t>夜已深了，小米豆却捧着水杯坐在椅子上乖乖地啜着里头的水，一小口一小口地慢悠悠地喝。</w:t>
        <w:br/>
        <w:t>说他渴，可是这喝水的神态与动作却好像一点都不渴。</w:t>
        <w:br/>
        <w:t>说他不渴，他却又慢慢地将这杯水喝完了。</w:t>
        <w:br/>
        <w:t>厨房里安安静静的，三个人在这个时候都很默契地没有说话，房里只有小米豆的喝水声。</w:t>
        <w:br/>
        <w:t xml:space="preserve">半晌，小米豆抬起头来，洁净无瑕疵的目光对上夜莫深冰冷的双眸，好奇地问“爹地，你不是渴吗？怎么不喝呀？” </w:t>
        <w:br/>
        <w:t>韩沐紫“……”</w:t>
        <w:br/>
        <w:t>未等夜莫深开口，韩沐紫便出声道“你爹地刚才喝过一杯了，所以要等一下再喝，一次喝两杯的话肚子会有点涨。”</w:t>
        <w:br/>
        <w:t>听言，小米豆脸上出现原来如此的神情，没有再说什么，低头乖乖地将杯子的水全部喝完。</w:t>
        <w:br/>
        <w:t>看到他杯子里的水终于见底，夜莫深紧抿着的薄唇一动，刚想说什么，小米豆就将手中的杯子递出去。</w:t>
        <w:br/>
        <w:t>“妈咪，我还想再来一杯。”</w:t>
        <w:br/>
        <w:t>夜莫深“……”</w:t>
        <w:br/>
        <w:t>他微眯起眼睛，盯着小米豆，不知道为什么，总觉得这个小家伙是故意的。</w:t>
        <w:br/>
        <w:t>要不然，怎么会在他出了房间以后，小米豆也恰好醒了，然后找到了厨房，现在还赖在这里喝水，还不走。</w:t>
        <w:br/>
        <w:t>韩沐紫倒是没有怀疑小米豆什么，听他说再要一杯，于是点头便拿起杯子打算再给小米豆倒一杯子。</w:t>
        <w:br/>
        <w:t>夜莫深却在这个时候说话了。</w:t>
        <w:br/>
        <w:t>“晚上喝太多水对肝不好，一杯就够了，回去睡觉。”</w:t>
        <w:br/>
        <w:t>听言，韩沐紫的动作顿了一下，目光看向夜莫深，两人的目光在空中对了下，他的目光便从她身上移到了小米豆身上。</w:t>
        <w:br/>
        <w:t>小米豆表情单纯。</w:t>
        <w:br/>
        <w:t>“可是小米豆感觉还是很口渴呀，而且刚才妈咪不是说，爹地也要留在这里等一会儿才喝水吗？一次性不能喝太多是不是？那小米豆留下来跟爹地一起等~”</w:t>
        <w:br/>
        <w:t>夜莫深“……”</w:t>
        <w:br/>
        <w:t>虽然眼前这只崽是刚认的，而且他也很惊喜，可是现在这个时候，夜莫深真的很想将他拎起来扔回房间里去怎么办？虽然他表情很单纯，可是之前在房间里的对峙，以及小米豆见到韩沐紫就立马大变样的样子，夜莫深都见识过了。</w:t>
        <w:br/>
        <w:t>所以，这会儿说他不是故意过来搞破坏的，夜莫深还真不信。</w:t>
        <w:br/>
        <w:t>思及此，夜莫深薄唇微微勾起，走过去按住小米豆的后脑勺“天冷，回屋睡觉去，晚点爹地给你端过去。”</w:t>
        <w:br/>
        <w:t>“哼，我不要。”小米豆一点都不客气地拍掉了按在他后脑勺的那只大手，扭过头朝韩沐紫看过去，开始撒娇“妈咪，我要在这里等，行不行嘛？”</w:t>
        <w:br/>
        <w:t>对待自己儿子提的要求，除了之前那些她不能答应的，韩沐紫基本对他都是有求必应的。</w:t>
        <w:br/>
      </w:r>
    </w:p>
    <w:p>
      <w:r>
        <w:t>因为小米豆特懂事，从来不会对她提什么无理的要求，如果他提了，除非是不能答应的，要不然韩沐紫一般都会满足他。</w:t>
        <w:br/>
        <w:t>所以像这种小要求，韩沐紫怎么舍得拒绝？看着自己儿子期待的眼神和脸颊，韩沐紫笑吟吟地应了一声。</w:t>
        <w:br/>
        <w:t>在她答应以后，夜莫深的眉头微蹙起来，薄唇紧抿成一条直线，下鄂紧绷。</w:t>
        <w:br/>
        <w:t>看来这个小家伙是存心赖在这了。</w:t>
        <w:br/>
        <w:t>“谢谢妈咪~爱你哦！”小米豆见韩沐紫答应，还朝她丢了个飞吻。</w:t>
        <w:br/>
        <w:t>夜莫深终于感受到了来自小米豆的威胁。</w:t>
        <w:br/>
        <w:t>韩沐紫想了想，突然抬起头看向夜莫深。</w:t>
        <w:br/>
        <w:t>“你先回去睡吧，呆会他喝完水，我送他回去。”</w:t>
        <w:br/>
        <w:t>三个人一直在这里僵持着太尴尬了，特别是只要想起她刚才在黑暗中跟夜莫深做的那些事情，小米豆的眼睛又黑又亮，虽然他还是个小孩子，但韩沐紫总觉得他好像什么都知道一样。</w:t>
        <w:br/>
        <w:t>“爹地，你听到了咩？你先回去睡觉吧，呆会妈咪会送我回去的~”</w:t>
        <w:br/>
        <w:t>呵。</w:t>
        <w:br/>
        <w:t>夜莫深一边唇角微勾，目光里闪过一抹不为人知的光芒，然后他迈着步子行至小米豆身侧拉了张椅子坐了下来。</w:t>
        <w:br/>
        <w:t>“急什么？我还有一杯水没喝呢。”</w:t>
        <w:br/>
        <w:t xml:space="preserve">他坐下来，故意跟小米豆挨得很近，声音很低。 </w:t>
        <w:br/>
        <w:t>“不回去？”</w:t>
        <w:br/>
        <w:t>小米豆看都没有看他一眼，好像根本没有听到他说的话一样，而是仰着脑袋看着韩沐紫。</w:t>
        <w:br/>
        <w:t>“妈咪，跟爹地睡觉我有点冷，我可不可以过去跟妈咪一起睡呀？”</w:t>
        <w:br/>
        <w:t>听言，夜莫深眼眸一深，倏地眯起了眼睛来。</w:t>
        <w:br/>
        <w:t>韩沐紫有些诧异“冷？”</w:t>
        <w:br/>
        <w:t>她看向夜莫深“怎么回事儿？”</w:t>
        <w:br/>
        <w:t>“冷么？”夜莫深看向自己亲爱的儿子，“那呆会回去，爹地搂着你睡。”</w:t>
        <w:br/>
        <w:t>韩沐紫这才放心，点头“你爹地说的对，呆会回去以后让你爹地搂着你一起睡。”</w:t>
        <w:br/>
        <w:t>这两父子本来以前就没怎么见过面，过去也很生疏，而且小米豆对他的爹地成见应该不止一点，如果能趁着夜莫深还没有恢复记忆的时候两父子好好相处，晚上在一块睡觉的话，可以助两父子联络培养感情。</w:t>
        <w:br/>
        <w:t>这倒是挺不错的。</w:t>
        <w:br/>
        <w:t>想到这里，韩沐紫眸子里甚至出现了笑意。</w:t>
        <w:br/>
        <w:t>小米豆“……”</w:t>
        <w:br/>
        <w:t>爹地搂着他睡？</w:t>
        <w:br/>
        <w:t>光是一想到那个画面，小米豆就觉得好嫌弃，小小的鼻子和眉毛都皱了起来。</w:t>
        <w:br/>
        <w:t>“怎么，嫌弃你爹地？”夜莫深挑眉。</w:t>
        <w:br/>
        <w:t>听到这话，韩沐紫又想到了之前在出租屋那一幕，小家伙一拳打到了夜莫深的脸上，问他说谁是野种。</w:t>
        <w:br/>
        <w:t>野种……</w:t>
        <w:br/>
        <w:t>当时夜莫深说这句话的时候被小米豆听到了。</w:t>
        <w:br/>
        <w:t>这可不是什么好事情。</w:t>
        <w:br/>
        <w:t>当年韩沐紫都被毒舌的他说话伤到了好些次，夜莫深以前比自己想象中的还要傲娇。</w:t>
        <w:br/>
        <w:t>自己是大人，可能释怀这些事情。</w:t>
        <w:br/>
        <w:t>可是小孩子呢？他会怎么样？以后会怎么看待自己的父亲？</w:t>
        <w:br/>
      </w:r>
    </w:p>
    <w:p>
      <w:r>
        <w:t>想到这里，韩沐紫心头不禁担忧起来。</w:t>
        <w:br/>
        <w:t>“小米豆，你……”</w:t>
        <w:br/>
        <w:t>小米豆太聪明了，她的话还没有说出来，小米豆就已经主动开了口。</w:t>
        <w:br/>
        <w:t>“妈咪你放心，我不会嫌弃爹地的，那就这样说好了，爹地，我们现在要一起回去么？”</w:t>
        <w:br/>
        <w:t>夜莫深神色淡淡的，“再坐一会儿，把水喝完了，你先回去。”</w:t>
        <w:br/>
        <w:t>小米豆却突然抱住他的胳膊“不，我要爹地抱我回去。”</w:t>
        <w:br/>
        <w:t>他又开始撒娇了，这一次的对象是夜莫深。</w:t>
        <w:br/>
      </w:r>
      <w:r>
        <w:rPr>
          <w:highlight w:val="yellow"/>
        </w:rPr>
        <w:t>我肥来了~~姐妹们~希望大家继续支持我丫！么么哒！！</w:t>
      </w:r>
      <w:r>
        <w:br/>
        <w:br/>
      </w:r>
    </w:p>
    <w:p>
      <w:r>
        <w:br/>
      </w:r>
    </w:p>
    <w:p>
      <w:r>
        <w:t>## 第1167章 女朋友想做什么当然都可以 ##</w:t>
        <w:br/>
        <w:t>小颜整个人都傻眼了。</w:t>
        <w:br/>
        <w:t>眼前的男人问这句话的时候，就好像是故意在吊她上钩一样。</w:t>
        <w:br/>
        <w:t>什么？你亲不亲我？不亲的话，下次可就没有机会了哦，真的不亲？那我去亲别人了哦。</w:t>
        <w:br/>
        <w:t>也不知道是怎么回事，小颜的脑子里莫名其妙的就出现了这段对白，想了想韩清怎么可能是这样的人？她晃了晃脑袋，看着近在咫尺的俊脸，忽然主动凑了过去。</w:t>
        <w:br/>
        <w:t>“亲！”</w:t>
        <w:br/>
        <w:t xml:space="preserve">她的力度有些大，撞上去的时候韩清都没有做好准备，高大的身子被她撞得往后趔趄，韩清一秒稳住身形，顺势揽住小姑娘的腰身，无奈地在心里失笑。 </w:t>
        <w:br/>
        <w:t>还真是一惊一乍。</w:t>
        <w:br/>
        <w:t>小颜心里想的却是管他是梦还是现实，既然他都这么问了，有便宜不占就是王八蛋！</w:t>
        <w:br/>
        <w:t>况且下午她被某人亲了好久，现在好不容易有机会反客为主，她为什么不要？</w:t>
        <w:br/>
        <w:t>分钟过去了</w:t>
        <w:br/>
        <w:t>韩清嘴唇被磕出了血，脑袋也被撞了好几下，而小姑娘依旧毫无章法地抱着他的脖颈乱亲，无奈之下，韩清捏住她的胳膊将她拉开来。</w:t>
        <w:br/>
        <w:t>“你到底会不会亲？”</w:t>
        <w:br/>
        <w:t>小颜脸和耳朵都红了，听到对方这么问自己，尴尬地点头“当，当然会啊。”</w:t>
        <w:br/>
        <w:t>然后她看到了韩清被自己磕破的嘴唇，更加尴尬了，“要不，还是算了……等我回去再练练。”</w:t>
        <w:br/>
        <w:t>“回去练？”韩清倏地眯起眼睛，目光里蕴含一抹凌厉“找谁练？”</w:t>
        <w:br/>
        <w:t>小颜“……没，没找谁，就是我去找找攻略，你放心，我一定会认真看认真练的。”</w:t>
        <w:br/>
        <w:t>这样的话……</w:t>
        <w:br/>
        <w:t>韩清喉结滚了滚，声音暗沉“的确是要多练练，不过现在就是机会，过来吧。”</w:t>
        <w:br/>
        <w:t>“？？？”</w:t>
        <w:br/>
        <w:t>他什么意思，他是让自己过去一起练？</w:t>
        <w:br/>
        <w:t>“我也没有谈过恋爱，我们可以一起练练，讨探一下。”</w:t>
        <w:br/>
        <w:t>韩清将懵逼的某个小姑娘拉过来，小颜都没有反应过来怎么回事，眼前一黑，又被人给亲了。</w:t>
        <w:br/>
        <w:t>……</w:t>
        <w:br/>
        <w:t>就这样，两人在车里练了许久。</w:t>
        <w:br/>
        <w:t>分开的时候，小颜尴尬地咳嗽，趴在他的肩膀上，都不敢看他的眼睛。</w:t>
        <w:br/>
        <w:t>“现在觉得真实点了么？”</w:t>
        <w:br/>
        <w:t>真实？这怎么可能？小颜觉得自己头重脚轻，整个人轻飘飘的，好像要飞渡成仙了，更加不真实了。</w:t>
        <w:br/>
        <w:t>然而她没有说，不过韩清大概也猜到了她的想法，大手捏了捏她的胳膊，“嗯？”</w:t>
        <w:br/>
        <w:t>“如果还是觉得不真实，干脆今晚跟我回去？”</w:t>
        <w:br/>
        <w:t>小颜大骇，“不！不可以！太快了！”</w:t>
        <w:br/>
        <w:t>下午才在一起，晚上就跟他回去过夜？这，这怎么可能？？虽然她心里好像还挺期待的，但……但是绝对不可以！</w:t>
        <w:br/>
        <w:t>她要矜持！</w:t>
        <w:br/>
        <w:t>额头一疼，小颜被韩清的指尖轻轻弹了一下，回过神来，她看见韩清目带笑意盯着她“胡思乱想什么？去之前那儿，有空空陪着你，分开睡。”</w:t>
        <w:br/>
      </w:r>
    </w:p>
    <w:p>
      <w:r>
        <w:t>小颜“……”</w:t>
        <w:br/>
        <w:t>“还是说，你想……”</w:t>
        <w:br/>
        <w:t>小颜摇头，“不，不想！”</w:t>
        <w:br/>
        <w:t>她又赶紧趴回韩清的肩膀上，不看他的眼睛。</w:t>
        <w:br/>
        <w:t>就这样静静地抱了一会儿，小颜意识到时间不早了，她得回去了，而且车子在楼下停了这么长时间，一直都没有人出来，到时候肯定会被说三道四的。她自己可以不在意，但还是得顾一下父母的想法。</w:t>
        <w:br/>
        <w:t>想到这里，小颜慢吞吞地起身“那个，我得回去了。”</w:t>
        <w:br/>
        <w:t>“嗯。”韩清淡淡地应了一声，慢条厮理地替小姑娘整理略凌乱的衣服和长发，动作温柔到极致，最后拇指在在她的唇边擦拭了几下，才松开她“去吧。”</w:t>
        <w:br/>
        <w:t>小颜脸红红地下了车，像乌龟一样挪动着往前走，突然想到了什么，她回过头又跑了回来，趴在窗边眼神亮晶晶地望着韩清。</w:t>
        <w:br/>
        <w:t>“那个……”</w:t>
        <w:br/>
        <w:t>“嗯？”</w:t>
        <w:br/>
        <w:t>“回去以后，我可以给你发信息吗？”</w:t>
        <w:br/>
        <w:t>韩清愣了一下，而后唇边浮现淡淡的笑意“当然可以。”</w:t>
        <w:br/>
        <w:t xml:space="preserve">“你答应了？那打电话呢？”小颜有点想得寸进尺，她也想知道韩清会容忍自己到什么地步。 </w:t>
        <w:br/>
        <w:t>谁知道韩清伸手捏了捏她的脸颊，轻轻的，痒痒的，说了一句话。</w:t>
        <w:br/>
        <w:t>“你是我女朋友，当然想做什么都可以。”</w:t>
        <w:br/>
        <w:t>他语气很轻，却重重地撞在她的心上。</w:t>
        <w:br/>
        <w:t>咚！</w:t>
        <w:br/>
        <w:t>咚！</w:t>
        <w:br/>
        <w:t>咚！！</w:t>
        <w:br/>
        <w:t>小颜的心跳又开始不受克制地狂跳起来，跟韩清对视了整整几秒之后，她拨腿就转身往家里跑。</w:t>
        <w:br/>
        <w:t>看着小姑娘落荒而逃的背影，韩清眼底的笑意更深了些，直到小姑娘的身影不见，他脸上和眼里的笑意才淡下去，然后恢复冷漠，开车离开。</w:t>
        <w:br/>
        <w:t>小颜刚回到家，便对上了二佬探究的目光。</w:t>
        <w:br/>
        <w:t>尽管回来之前韩清替她整理过了，可是小颜现在的样子看起来还是不同寻常，嘴唇有些肿，眼睛里还带着一点媚意。</w:t>
        <w:br/>
        <w:t>“咳咳咳！”周父重重地咳了几声，然后起身“我去厕所，你们母女俩聊。”</w:t>
        <w:br/>
        <w:t>很快周父就躲进了厕所里。</w:t>
        <w:br/>
        <w:t>小颜见状，也道“今天好热啊，我去洗个澡。”</w:t>
        <w:br/>
        <w:t>“你给我站住。”</w:t>
        <w:br/>
        <w:t>然而小颜没走几步，就被罗慧美给叫住了。</w:t>
        <w:br/>
        <w:t>小颜立在原地不敢动，片刻后转身看着罗慧美笑“妈，这么晚了怎么还没睡呀？今天店里是不是很忙呀？我今天去找沐紫了，她现在肚子好大了啊，估计下个月就要生了。”</w:t>
        <w:br/>
        <w:t>听到女儿东扯一句，西扯一句，就是不说自己的事情，罗慧美不禁打住“别说别人，先说说你自己。”</w:t>
        <w:br/>
        <w:t>小颜怂了“我，我自己有什么好说的啊？”</w:t>
        <w:br/>
        <w:t>“谈恋爱了？”</w:t>
        <w:br/>
        <w:t>“！！！”</w:t>
        <w:br/>
        <w:t>小颜惊奇地瞪大眼睛，“你怎么知道？”</w:t>
        <w:br/>
        <w:t>明明下午才确定的关系，罗慧美怎么就……</w:t>
        <w:br/>
        <w:t>“哼，你真当我瞎呢？我刚下楼去扔垃圾的时候，正好看见你。”</w:t>
        <w:br/>
        <w:t>小颜“……”</w:t>
        <w:br/>
      </w:r>
    </w:p>
    <w:p>
      <w:r>
        <w:t>脑子有些麻木，刚才下楼扔垃圾的时候看见她了？那不就是……看见她在车里和韩清……</w:t>
        <w:br/>
        <w:t>“妈，你，你怎么……”</w:t>
        <w:br/>
        <w:t>“干嘛？现在知道害羞了？楼下来来去去那么多人，你居然也不害臊你！”罗慧美嫌弃了她几句，可实际上心里却是替她高兴的，自己的女儿高兴，她就懒得去管别人怎么看。</w:t>
        <w:br/>
        <w:t>小颜不知道说什么来解释，脸红得要滴血，毕竟两人亲密被父母看到这种事情最尴尬了，虽然他们是过来人，但还是止不住地尴尬。</w:t>
        <w:br/>
      </w:r>
      <w:r>
        <w:rPr>
          <w:highlight w:val="yellow"/>
        </w:rPr>
        <w:t>作者就问你们甜不甜？？？</w:t>
      </w:r>
      <w:r>
        <w:br/>
        <w:br/>
      </w:r>
    </w:p>
    <w:p>
      <w:r>
        <w:br/>
      </w:r>
    </w:p>
    <w:p>
      <w:r>
        <w:t>## 第1172章 抱紧一点 ##</w:t>
        <w:br/>
        <w:t>只是一眼，韩清便收回了目光。</w:t>
        <w:br/>
        <w:t>他抿了抿唇，把说话的语气刻意压冷“衣服脏了，先换身衣服，然后再吃早饭。”</w:t>
        <w:br/>
        <w:t>小颜不知道说什么，觉得自己笨手笨脚的，有点难过地点了点头。</w:t>
        <w:br/>
        <w:t>韩清把她带进洗手间里，又递了一件深色的衬衫给她。</w:t>
        <w:br/>
        <w:t>接过的时候小颜觉得丢脸死了，迅速躲进洗手间里褪下了湿掉的衣裳，然后换上了韩清给她的衬衣。</w:t>
        <w:br/>
        <w:t>是上次她穿过的那一件，看到这件衬衫小颜便想到了上次她换了以后居然就挂在洗手间里，穿了一晚上居然也没帮人家洗干净。</w:t>
        <w:br/>
        <w:t xml:space="preserve">一想就觉得尴尬。 </w:t>
        <w:br/>
        <w:t>她今天穿的是深色的裙子，把衬衫塞进裙子里，居然还可以搭成一套。</w:t>
        <w:br/>
        <w:t>小颜换好以后，又躲在洗手间里将自己弄脏的衣服洗干净了，等她打开门准备出来，便看见韩清站在门边等着她。</w:t>
        <w:br/>
        <w:t>小颜吓了一跳，“你，你怎么在这？”</w:t>
        <w:br/>
        <w:t>韩清看了她一眼，发现她已经换上了衬衣，而且手里还拿着那件弄脏的衣服，大概是在里边洗过了，所以她这会儿袖子沾了些水。</w:t>
        <w:br/>
        <w:t>想起刚才她衣衫湿透的情景，韩清眸色微沉了几分，喉结滚了滚，向她伸出手。</w:t>
        <w:br/>
        <w:t>“上衣洗过了？给我吧。”</w:t>
        <w:br/>
        <w:t>听言，小颜下意识地将想将衣裳递出去，想了想又将手缩了回来。</w:t>
        <w:br/>
        <w:t>“不，不用了吧，我自己去晾一下就可以。”</w:t>
        <w:br/>
        <w:t>韩清低笑一声，“怕什么？我的衣服你都穿第二次了，帮你晾个衣服，你也怕？”</w:t>
        <w:br/>
        <w:t>“……”</w:t>
        <w:br/>
        <w:t>她犹豫了一会儿，还是将自己的衣服递了过去，韩清接过以后走向阳台，小颜便亦步亦趋地跟在身后。</w:t>
        <w:br/>
        <w:t>然后看着韩清替自己晾了衣服，不知道为什么，看到他修长的指节滑过自己衣衫的布料时，小颜总感觉心里有一种特别异样的感觉，</w:t>
        <w:br/>
        <w:t>等他晾好了，她的耳朵已经悄悄地浮上了一层粉色。</w:t>
        <w:br/>
        <w:t>小颜脸红红地转过身，准备在他转过身来之前偷偷溜出去，韩清的步子却迈得很大，径自追上她，然后扣住她的胳膊。</w:t>
        <w:br/>
        <w:t>“下去吃早饭。”</w:t>
        <w:br/>
        <w:t>“哦哦。”</w:t>
        <w:br/>
        <w:t>“其实你不用这么紧张，我刚才就说过了，在我面前不用小心翼翼的，我们现在是男女朋友。”</w:t>
        <w:br/>
        <w:t>韩清突然又开了口，挑起了一个话题。</w:t>
        <w:br/>
        <w:t>“如果你真的实在怕我的话，那……”韩清握在她手臂上的手渐渐往上移，小颜愣了一下，还没有反应过来就感觉自己的肩膀被韩清整个握住了，然后按在了旁边的墙壁上。</w:t>
        <w:br/>
        <w:t>小颜倏地瞪大眼睛，看着眼前的人俯身靠近了她，温吞却又似火焰般擦过她脸颊的气息灼烧着她。</w:t>
        <w:br/>
        <w:t>她紧张地看着近在咫尺的人，唇瓣微微张开，“怎么了？”</w:t>
        <w:br/>
        <w:t>韩清抿了抿薄唇，又凑近了几分，声音低哑。</w:t>
        <w:br/>
      </w:r>
    </w:p>
    <w:p>
      <w:r>
        <w:t>“如果你再这样小心翼翼的话，那我只能用一些特殊手段让你不这么怕我了。”</w:t>
        <w:br/>
        <w:t>“特殊……手段？”小颜眨眨眼睛，黑色的睫毛像小扇子一样晃动着，好像扇在韩清的心上一般。</w:t>
        <w:br/>
        <w:t>他心念一动，音色又哑了几分。</w:t>
        <w:br/>
        <w:t>“对，就是特殊手段，不是怕我么？只能让你习惯跟我亲近，亲近得多了，你就习惯了。”</w:t>
        <w:br/>
        <w:t>说话间，他的薄唇已经距离她很近很近了，小颜身子颤着，心里很期待，但嘴上又死鸭子嘴硬。</w:t>
        <w:br/>
        <w:t>“才，才不是这样，我只是……”</w:t>
        <w:br/>
        <w:t>“正好继续上次的练习……”</w:t>
        <w:br/>
        <w:t>他的声音越来越低，越来越近，然后……小颜的嘴唇被人堵住了，腰也被一双大手给搂住，她无措地站在原地。一会儿后，韩清拉住小颜那双无处安放的手放到自己腰后，小厮颜愣了一下，这是要她抱他的意思么？</w:t>
        <w:br/>
        <w:t>刚反应过来，就感觉到某人将唇退开了半分，哑声“抱我。”</w:t>
        <w:br/>
        <w:t>小颜“！！”</w:t>
        <w:br/>
        <w:t>她顿时脸热得不行，吓得就想将手缩回去，啊啊啊！老男人一谈起恋爱来真的是骚得她没眼睛看了，本来她两个人在一起自己才会是那个比较主动的，谁知道昨天才在一起到今天，他就已经亲了自己数回了，而且主动热情到她害怕。</w:t>
        <w:br/>
        <w:t xml:space="preserve">然而小颜缩回去的手并没有成功，因为半途的时候又被韩清给捉住了，然后挣脱了好一会儿并没有挣脱开，然后又被他拽回去了，放在腰间。 </w:t>
        <w:br/>
        <w:t>“抱我，嗯？”韩清淡声地诱哄着她，说话的时候薄唇碰了碰她的耳，垂，特别有那种蛊惑人心的味道。</w:t>
        <w:br/>
        <w:t>在他的循循善诱之下，小颜一点一点地放松自己的情绪，张开手缓缓的抱住他的腰，其实韩清很喜欢小姑娘抱他。</w:t>
        <w:br/>
        <w:t>就像昨天晚上在车上一样，她主动抱过来，将他抱得很紧，那种感觉……很真实也很温暖，让他感觉到了这辈子前所未有过的悸动。</w:t>
        <w:br/>
        <w:t>可是今天的小姑娘太害羞了，环在她腰间的手并不紧，韩清盯着她害羞的睫毛，继续轻声诱哄“再抱紧一点，我们要继续了。”</w:t>
        <w:br/>
        <w:t>小颜红着脸，被他的骚气给惊到了，实在忍不住抬眸狠狠地瞪了他一眼。</w:t>
        <w:br/>
        <w:t>“亲就亲，要求这么多……”</w:t>
        <w:br/>
        <w:t>她小声地抱怨了一句，嘴上不饶人，不过还是依言将他的腰抱紧了一些，韩清终于满意，唇边带着浅薄的笑意，重新压下头来。</w:t>
        <w:br/>
        <w:t>这次的讨探明显比昨天熟练，本来小颜以为两个人都没有谈过恋爱，亲吻这件事情应该是挺难的，一起探讨她倒也乐意。</w:t>
        <w:br/>
        <w:t>不过渐渐地她就发现了一件事情。</w:t>
        <w:br/>
        <w:t>韩清好像很快就找到了门道，然而她自己并没有，完全是被对方带着跑，他想怎么亲，自己就得被怎么亲，完全没有还手的余力。</w:t>
        <w:br/>
        <w:t>小颜有些怒了，狠狠地反亲回去，结果一个不小心居然又把对方的嘴唇给磕破了。</w:t>
        <w:br/>
      </w:r>
    </w:p>
    <w:p>
      <w:r>
        <w:t>不过这次韩清不为所动，只是顿了一下便将她抱得更紧。</w:t>
        <w:br/>
        <w:t>小颜后背贴在冰凉的墙面上，只觉得韩清的感觉好像不太对的样子。</w:t>
        <w:br/>
        <w:t>也不知道过了多久，小颜只觉得眼前发虚腿发软，渐渐站不住了，完了……她刚才就喝了半杯牛奶，这会儿又开始饿了……</w:t>
        <w:br/>
        <w:t>等韩清松开她的时候，小颜无力地靠在他的身前，小声地嘟嚷了一声“我……好像有点饿了。”</w:t>
        <w:br/>
        <w:t>然后就听到了某人低低的一声笑，笑声动听。</w:t>
        <w:br/>
        <w:t>“那就去吃早饭，好好吃，不许挑食。”</w:t>
        <w:br/>
      </w:r>
      <w:r>
        <w:rPr>
          <w:highlight w:val="yellow"/>
        </w:rPr>
        <w:t>作者说又写了一章甜甜的……你们腻吗</w:t>
      </w:r>
      <w:r>
        <w:br/>
        <w:br/>
      </w:r>
    </w:p>
    <w:p>
      <w:r>
        <w:br/>
      </w:r>
    </w:p>
    <w:p>
      <w:r>
        <w:t>## 第1686章 大结局 ##</w:t>
        <w:br/>
        <w:t>调侃完，尉迟亦殊伸手揉了揉她的脑门，“都有人上赶着过来要联系方式了，给了么？”</w:t>
        <w:br/>
        <w:t>唐圆圆一脸无奈，她怎么可能会给？</w:t>
        <w:br/>
        <w:t>她都已经和他订婚了，是有主的人，才不可能会给呢。</w:t>
        <w:br/>
        <w:t>“你这样问，如果有人问你要联系方式的话，那你是不是就会给了？”</w:t>
        <w:br/>
        <w:t>尉迟亦殊挑眉“那要看我们家小姑娘了，如果我们家小姑娘同意的话，我也不是不可以。”</w:t>
        <w:br/>
        <w:t>“不可以！”唐圆圆大声地反驳了他的话，“别人要你的联系方式，你不能给，你已经是有未婚妻的人了。”</w:t>
        <w:br/>
        <w:t xml:space="preserve">尉迟亦殊握住她细白的手腕，将她拉至怀里，“不给不给，除了你之外谁都不给，这样可满意了？” </w:t>
        <w:br/>
        <w:t>唐圆圆这才轻哼了一声，“不仅不许给联系方式，你也不能和其他的女人说超过三句以上的话，还有那些对你有心思的女人，你更是要远离。”</w:t>
        <w:br/>
        <w:t>“啧。”尉迟亦殊好笑地勾起唇角，“什么时候变得这么霸道了？明明以前只是个单纯的小丫头，现在还懂得管人了？”</w:t>
        <w:br/>
        <w:t>“你是我未婚夫，我作为未婚妻为什么不能管？”</w:t>
        <w:br/>
        <w:t>唐圆圆嘟起唇，“月寒和晓露都说，你太优秀了，如果我不盯紧点的话，可能就被别人给抢走了，所以我才……”</w:t>
        <w:br/>
        <w:t>话音刚落，唐圆圆就感觉自己被人搂进怀里，尉迟亦殊俯低身子拥紧她，低沉的嗓音在她的耳畔响起。</w:t>
        <w:br/>
        <w:t>“就对我这么没有信心？”</w:t>
        <w:br/>
        <w:t>唐圆圆一愣。</w:t>
        <w:br/>
        <w:t>“我心都在你身上，如何被人抢走？抢走躯壳？”</w:t>
        <w:br/>
        <w:t>这话说得唐圆圆脸红，她轻咬住自己的下唇，诚然她自己也觉得亦殊是抢不走的，要不然他不会这么多年都没有一个女朋友，其实两人都是初恋，而且还是青梅竹马。</w:t>
        <w:br/>
        <w:t>如果尉迟亦殊都会变心，又或者被人给轻易抢走的话，那天底下大概就没有一个好男人了。</w:t>
        <w:br/>
        <w:t>“好了，你那两个室友的话，听听就算了，回家吧。”</w:t>
        <w:br/>
        <w:t>“嗯嗯。”唐圆圆张开胳膊，“那你背我。”</w:t>
        <w:br/>
        <w:t>“这么大个人了，还要背？”</w:t>
        <w:br/>
        <w:t>“我不管。”唐圆圆嘟起唇，“以前你不是经常背我的嘛？在一起之后你反而都没怎么背过我。”</w:t>
        <w:br/>
        <w:t>听言，尉迟亦殊便觉得好笑，敲她的脑袋“真不知道你脑子里装着什么，在一起之后没背你那是因为都改成了抱，你只说怎么背过你，怎么不想想，我抱你多少次了？”</w:t>
        <w:br/>
        <w:t>这么说的话好像也是哦，唐圆圆拉不下脸，只好硬着头皮道“我不管，反正抱和背一样都不能少。”</w:t>
        <w:br/>
        <w:t>说完她就自己跃上了尉迟亦殊的后背，缠住他的脖颈，这才满足地露出笑容。</w:t>
        <w:br/>
        <w:t>“好，以后轮流。”</w:t>
        <w:br/>
        <w:t>…</w:t>
        <w:br/>
        <w:t>唐家原本是想毕业以后两人就举行婚礼的，夜家却说全看唐圆圆的意思，她想什么时候结婚就什么时候结婚。</w:t>
        <w:br/>
      </w:r>
    </w:p>
    <w:p>
      <w:r>
        <w:t>不过唐夫人觉得像尉迟亦殊的男人是提着灯笼难找，于是在圆圆大学毕业之后，就各种询问打探她结婚的日子，结果圆圆一直说不急，几次之后，唐夫人便急眼了。</w:t>
        <w:br/>
        <w:t>“你说你这孩子，这么好的机会就摆在你面前，你现在不珍惜，要等到什么时候？”</w:t>
        <w:br/>
        <w:t>唐圆圆很莫名“反正已经订了婚，又不会跑，急什么？”</w:t>
        <w:br/>
        <w:t>“谁说订了婚就不会跑？男人都有劣根性，家里的永远不如外面的，你跟他在一起都这么久了，你现在还不结婚，到时候他变心了怎么办？”</w:t>
        <w:br/>
        <w:t>“不会的。”唐圆圆摇头，“哥哥不是那种人。”</w:t>
        <w:br/>
        <w:t>“你又不是他，你怎么知道他是不是？”</w:t>
        <w:br/>
        <w:t>“妈妈，我不知道其他男人怎么样，但哥哥绝对不是那种人，以前追他的女生那么多，漂亮的更是不计其数，他什么时候跟人家在一起过呀？”</w:t>
        <w:br/>
        <w:t>这话说得唐夫人很难不赞同，“这倒也是，那你现在不结，准备什么时候结？”</w:t>
        <w:br/>
        <w:t>“唔，我还没想好，我就是觉得我刚毕业，好不容易结束了学习的生活，就这样迈入婚姻的殿堂太快了，我想再自由一段时间，玩够了再说吧~”</w:t>
        <w:br/>
        <w:t>“你的想法他知道了没有？”</w:t>
        <w:br/>
        <w:t>“嗯。”</w:t>
        <w:br/>
        <w:t>提起这个，唐圆圆还有些害羞，因为毕业那天他背她回去的时候，在路上问她了，知道她的想法以后也赞同。</w:t>
        <w:br/>
        <w:t xml:space="preserve">“说明他已经问过你了？这还好，知道问你就说明他对结婚这件事情也是有期待的。” </w:t>
        <w:br/>
        <w:t>于是这样拖了一年，唐圆圆依旧没有收心的想法，也不提结婚的事情，眼看着尉迟亦殊的年纪越来越大，他的父母都开始催促他。</w:t>
        <w:br/>
        <w:t>甚至背地时偷偷地询问唐家，唐圆圆的意思。</w:t>
        <w:br/>
        <w:t>唐夫人也很无奈。</w:t>
        <w:br/>
        <w:t>又过了半年，两个孩子依旧没有提结婚的事情，两家家长都开始着急的时候，忽然传出了唐圆圆怀孕的消息。</w:t>
        <w:br/>
        <w:t>还是在一场宴会上面发现的，唐圆圆吃什么吐什么，严重到直接送医院。</w:t>
        <w:br/>
        <w:t>两家家长和尉迟亦殊一起陪护，一开始还以为她是肠胃不好或者是受凉什么，谁知道结果出来了以后，直接震惊两家。</w:t>
        <w:br/>
        <w:t>唐圆圆怀孕了。</w:t>
        <w:br/>
        <w:t>于是两家开始紧张地给小两口筹备婚礼，唐圆圆尴尬到想爆打尉迟亦殊，趁着陪房没有其他人的时候一直锤打着他。</w:t>
        <w:br/>
        <w:t>“都怪你，不做好措施，我还没玩够呢。”</w:t>
        <w:br/>
        <w:t>她所有的拳头，尉迟亦殊都尽数收下，最后握住她的手腕，“打也打了，骂也骂了，是不是该消气了？”</w:t>
        <w:br/>
        <w:t>“怎么消气？现在大家都知道我未婚先孕了！丢脸！”说是丢脸，不如说是害羞，唐圆圆就是觉得这样的事情说出去实在尴尬得不行，当医生说她不是肠胃不好，而是怀孕的时候，她瞬间就想找个地缝钻进去。</w:t>
        <w:br/>
        <w:t>真的太尴尬了！</w:t>
        <w:br/>
      </w:r>
    </w:p>
    <w:p>
      <w:r>
        <w:t>“哪丢脸了？”尉迟亦殊将她拉入怀，“我们都订婚这么久了，这不是很正常的事情？如果你肚子一直没动静这才不正常。”</w:t>
        <w:br/>
        <w:t>“怎么就不正常了？”</w:t>
        <w:br/>
        <w:t>“如果你一直没动静，所有人就会觉得是我不行，现在不是挺好的？小丫头，该收收心了。”</w:t>
        <w:br/>
        <w:t>“可是……”唐圆圆嘟起唇“我感觉我还小。”</w:t>
        <w:br/>
        <w:t>尉迟亦殊叹气“是啊，你是还小，我年纪却不小了。”</w:t>
        <w:br/>
        <w:t>“啊，好像也是。”</w:t>
        <w:br/>
        <w:t>尉迟亦殊毕竟比她大了五六岁，她是还小，可是他却不小了。</w:t>
        <w:br/>
        <w:t>“那好吧，那我们举行婚礼？”</w:t>
        <w:br/>
        <w:t>“爸妈们都已经去筹备了。”</w:t>
        <w:br/>
        <w:t>“哦，我有点紧张。”</w:t>
        <w:br/>
        <w:t>“别紧张，我有呢。”</w:t>
        <w:br/>
        <w:t>“生孩子疼不疼啊？”</w:t>
        <w:br/>
        <w:t>“到时候我陪你。”</w:t>
        <w:br/>
        <w:t>“要是疼的话，我就只生一个行不行？”</w:t>
        <w:br/>
        <w:t>“好，我们就要一个。”</w:t>
        <w:br/>
        <w:t>“如果我头胎生的是女儿，爸妈不会要求我再生个男孩吧？”</w:t>
        <w:br/>
        <w:t>“不会，我们自己说了算。”</w:t>
        <w:br/>
        <w:t>“哦，那好吧，那就结婚吧。”</w:t>
        <w:br/>
      </w:r>
      <w:r>
        <w:rPr>
          <w:highlight w:val="yellow"/>
        </w:rPr>
        <w:t>全书完！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